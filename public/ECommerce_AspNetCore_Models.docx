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E-Commerce ASP.NET Core Models</w:t>
      </w:r>
    </w:p>
    <w:p>
      <w:pPr>
        <w:pStyle w:val="Heading1"/>
      </w:pPr>
      <w:r>
        <w:t>User.cs</w:t>
      </w:r>
    </w:p>
    <w:p>
      <w:r>
        <w:br/>
        <w:t>public class User</w:t>
        <w:br/>
        <w:t>{</w:t>
        <w:br/>
        <w:t xml:space="preserve">    public int Id { get; set; }</w:t>
        <w:br/>
        <w:t xml:space="preserve">    public string Name { get; set; } = default!;</w:t>
        <w:br/>
        <w:t xml:space="preserve">    public string Email { get; set; } = default!;</w:t>
        <w:br/>
        <w:t xml:space="preserve">    public string Password { get; set; } = default!;</w:t>
        <w:br/>
        <w:t xml:space="preserve">    public string Role { get; set; } = "User";</w:t>
        <w:br/>
        <w:br/>
        <w:t xml:space="preserve">    public ICollection&lt;Order&gt; Orders { get; set; } = new List&lt;Order&gt;();</w:t>
        <w:br/>
        <w:t xml:space="preserve">    public ICollection&lt;Cart&gt; Carts { get; set; } = new List&lt;Cart&gt;();</w:t>
        <w:br/>
        <w:t xml:space="preserve">    public ICollection&lt;Address&gt; Addresses { get; set; } = new List&lt;Address&gt;();</w:t>
        <w:br/>
        <w:t xml:space="preserve">    public ICollection&lt;Review&gt; Reviews { get; set; } = new List&lt;Review&gt;();</w:t>
        <w:br/>
        <w:t>}</w:t>
        <w:br/>
      </w:r>
    </w:p>
    <w:p>
      <w:pPr>
        <w:pStyle w:val="Heading1"/>
      </w:pPr>
      <w:r>
        <w:t>Product.cs</w:t>
      </w:r>
    </w:p>
    <w:p>
      <w:r>
        <w:br/>
        <w:t>public class Product</w:t>
        <w:br/>
        <w:t>{</w:t>
        <w:br/>
        <w:t xml:space="preserve">    public int Id { get; set; }</w:t>
        <w:br/>
        <w:t xml:space="preserve">    public string Name { get; set; } = default!;</w:t>
        <w:br/>
        <w:t xml:space="preserve">    public decimal Price { get; set; }</w:t>
        <w:br/>
        <w:t xml:space="preserve">    public int Stock { get; set; }</w:t>
        <w:br/>
        <w:t xml:space="preserve">    public string? Description { get; set; }</w:t>
        <w:br/>
        <w:t xml:space="preserve">    public string? ImageUrl { get; set; }</w:t>
        <w:br/>
        <w:br/>
        <w:t xml:space="preserve">    public int CategoryId { get; set; }</w:t>
        <w:br/>
        <w:t xml:space="preserve">    public Category? Category { get; set; }</w:t>
        <w:br/>
        <w:br/>
        <w:t xml:space="preserve">    public ICollection&lt;OrderItem&gt; OrderItems { get; set; } = new List&lt;OrderItem&gt;();</w:t>
        <w:br/>
        <w:t xml:space="preserve">    public ICollection&lt;Cart&gt; Carts { get; set; } = new List&lt;Cart&gt;();</w:t>
        <w:br/>
        <w:t xml:space="preserve">    public ICollection&lt;Review&gt; Reviews { get; set; } = new List&lt;Review&gt;();</w:t>
        <w:br/>
        <w:t>}</w:t>
        <w:br/>
      </w:r>
    </w:p>
    <w:p>
      <w:pPr>
        <w:pStyle w:val="Heading1"/>
      </w:pPr>
      <w:r>
        <w:t>Category.cs</w:t>
      </w:r>
    </w:p>
    <w:p>
      <w:r>
        <w:br/>
        <w:t>public class Category</w:t>
        <w:br/>
        <w:t>{</w:t>
        <w:br/>
        <w:t xml:space="preserve">    public int Id { get; set; }</w:t>
        <w:br/>
        <w:t xml:space="preserve">    public string Name { get; set; } = default!;</w:t>
        <w:br/>
        <w:t xml:space="preserve">    </w:t>
        <w:br/>
        <w:t xml:space="preserve">    public ICollection&lt;Product&gt; Products { get; set; } = new List&lt;Product&gt;();</w:t>
        <w:br/>
        <w:t>}</w:t>
        <w:br/>
      </w:r>
    </w:p>
    <w:p>
      <w:pPr>
        <w:pStyle w:val="Heading1"/>
      </w:pPr>
      <w:r>
        <w:t>Order.cs</w:t>
      </w:r>
    </w:p>
    <w:p>
      <w:r>
        <w:br/>
        <w:t>public class Order</w:t>
        <w:br/>
        <w:t>{</w:t>
        <w:br/>
        <w:t xml:space="preserve">    public int Id { get; set; }</w:t>
        <w:br/>
        <w:t xml:space="preserve">    public DateTime OrderDate { get; set; }</w:t>
        <w:br/>
        <w:t xml:space="preserve">    public string Status { get; set; } = "Pending";</w:t>
        <w:br/>
        <w:t xml:space="preserve">    public decimal TotalAmount { get; set; }</w:t>
        <w:br/>
        <w:br/>
        <w:t xml:space="preserve">    public int UserId { get; set; }</w:t>
        <w:br/>
        <w:t xml:space="preserve">    public User? User { get; set; }</w:t>
        <w:br/>
        <w:br/>
        <w:t xml:space="preserve">    public ICollection&lt;OrderItem&gt; OrderItems { get; set; } = new List&lt;OrderItem&gt;();</w:t>
        <w:br/>
        <w:t xml:space="preserve">    public Payment? Payment { get; set; }</w:t>
        <w:br/>
        <w:t>}</w:t>
        <w:br/>
      </w:r>
    </w:p>
    <w:p>
      <w:pPr>
        <w:pStyle w:val="Heading1"/>
      </w:pPr>
      <w:r>
        <w:t>OrderItem.cs</w:t>
      </w:r>
    </w:p>
    <w:p>
      <w:r>
        <w:br/>
        <w:t>public class OrderItem</w:t>
        <w:br/>
        <w:t>{</w:t>
        <w:br/>
        <w:t xml:space="preserve">    public int Id { get; set; }</w:t>
        <w:br/>
        <w:br/>
        <w:t xml:space="preserve">    public int OrderId { get; set; }</w:t>
        <w:br/>
        <w:t xml:space="preserve">    public Order? Order { get; set; }</w:t>
        <w:br/>
        <w:br/>
        <w:t xml:space="preserve">    public int ProductId { get; set; }</w:t>
        <w:br/>
        <w:t xml:space="preserve">    public Product? Product { get; set; }</w:t>
        <w:br/>
        <w:br/>
        <w:t xml:space="preserve">    public int Quantity { get; set; }</w:t>
        <w:br/>
        <w:t xml:space="preserve">    public decimal Price { get; set; }</w:t>
        <w:br/>
        <w:t>}</w:t>
        <w:br/>
      </w:r>
    </w:p>
    <w:p>
      <w:pPr>
        <w:pStyle w:val="Heading1"/>
      </w:pPr>
      <w:r>
        <w:t>Cart.cs</w:t>
      </w:r>
    </w:p>
    <w:p>
      <w:r>
        <w:br/>
        <w:t>public class Cart</w:t>
        <w:br/>
        <w:t>{</w:t>
        <w:br/>
        <w:t xml:space="preserve">    public int Id { get; set; }</w:t>
        <w:br/>
        <w:br/>
        <w:t xml:space="preserve">    public int UserId { get; set; }</w:t>
        <w:br/>
        <w:t xml:space="preserve">    public User? User { get; set; }</w:t>
        <w:br/>
        <w:br/>
        <w:t xml:space="preserve">    public int ProductId { get; set; }</w:t>
        <w:br/>
        <w:t xml:space="preserve">    public Product? Product { get; set; }</w:t>
        <w:br/>
        <w:br/>
        <w:t xml:space="preserve">    public int Quantity { get; set; }</w:t>
        <w:br/>
        <w:t>}</w:t>
        <w:br/>
      </w:r>
    </w:p>
    <w:p>
      <w:pPr>
        <w:pStyle w:val="Heading1"/>
      </w:pPr>
      <w:r>
        <w:t>Payment.cs</w:t>
      </w:r>
    </w:p>
    <w:p>
      <w:r>
        <w:br/>
        <w:t>public class Payment</w:t>
        <w:br/>
        <w:t>{</w:t>
        <w:br/>
        <w:t xml:space="preserve">    public int Id { get; set; }</w:t>
        <w:br/>
        <w:t xml:space="preserve">    public string PaymentMethod { get; set; } = default!;</w:t>
        <w:br/>
        <w:t xml:space="preserve">    public DateTime PaymentDate { get; set; }</w:t>
        <w:br/>
        <w:t xml:space="preserve">    public string Status { get; set; } = "Pending";</w:t>
        <w:br/>
        <w:br/>
        <w:t xml:space="preserve">    public int OrderId { get; set; }</w:t>
        <w:br/>
        <w:t xml:space="preserve">    public Order? Order { get; set; }</w:t>
        <w:br/>
        <w:t>}</w:t>
        <w:br/>
      </w:r>
    </w:p>
    <w:p>
      <w:pPr>
        <w:pStyle w:val="Heading1"/>
      </w:pPr>
      <w:r>
        <w:t>Address.cs</w:t>
      </w:r>
    </w:p>
    <w:p>
      <w:r>
        <w:br/>
        <w:t>public class Address</w:t>
        <w:br/>
        <w:t>{</w:t>
        <w:br/>
        <w:t xml:space="preserve">    public int Id { get; set; }</w:t>
        <w:br/>
        <w:t xml:space="preserve">    public string City { get; set; } = default!;</w:t>
        <w:br/>
        <w:t xml:space="preserve">    public string State { get; set; } = default!;</w:t>
        <w:br/>
        <w:t xml:space="preserve">    public string Country { get; set; } = default!;</w:t>
        <w:br/>
        <w:t xml:space="preserve">    public string ZipCode { get; set; } = default!;</w:t>
        <w:br/>
        <w:br/>
        <w:t xml:space="preserve">    public int UserId { get; set; }</w:t>
        <w:br/>
        <w:t xml:space="preserve">    public User? User { get; set; }</w:t>
        <w:br/>
        <w:t>}</w:t>
        <w:br/>
      </w:r>
    </w:p>
    <w:p>
      <w:pPr>
        <w:pStyle w:val="Heading1"/>
      </w:pPr>
      <w:r>
        <w:t>Review.cs</w:t>
      </w:r>
    </w:p>
    <w:p>
      <w:r>
        <w:br/>
        <w:t>public class Review</w:t>
        <w:br/>
        <w:t>{</w:t>
        <w:br/>
        <w:t xml:space="preserve">    public int Id { get; set; }</w:t>
        <w:br/>
        <w:t xml:space="preserve">    public int Rating { get; set; }</w:t>
        <w:br/>
        <w:t xml:space="preserve">    public string? Comment { get; set; }</w:t>
        <w:br/>
        <w:t xml:space="preserve">    public DateTime CreatedAt { get; set; } = DateTime.UtcNow;</w:t>
        <w:br/>
        <w:br/>
        <w:t xml:space="preserve">    public int UserId { get; set; }</w:t>
        <w:br/>
        <w:t xml:space="preserve">    public User? User { get; set; }</w:t>
        <w:br/>
        <w:br/>
        <w:t xml:space="preserve">    public int ProductId { get; set; }</w:t>
        <w:br/>
        <w:t xml:space="preserve">    public Product? Product { get; set;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